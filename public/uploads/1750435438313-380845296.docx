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D1" w:rsidRDefault="005B0BD1" w:rsidP="005B0BD1">
      <w:pPr>
        <w:rPr>
          <w:rFonts w:ascii="Times New Roman" w:hAnsi="Times New Roman" w:cs="Times New Roman"/>
          <w:b/>
          <w:sz w:val="24"/>
          <w:szCs w:val="24"/>
        </w:rPr>
      </w:pPr>
    </w:p>
    <w:p w:rsidR="005B0BD1" w:rsidRDefault="005B0BD1" w:rsidP="005B0BD1">
      <w:pPr>
        <w:rPr>
          <w:rFonts w:ascii="Times New Roman" w:hAnsi="Times New Roman" w:cs="Times New Roman"/>
          <w:b/>
          <w:sz w:val="24"/>
          <w:szCs w:val="24"/>
        </w:rPr>
      </w:pPr>
    </w:p>
    <w:p w:rsidR="005B0BD1" w:rsidRDefault="005B0BD1" w:rsidP="005B0BD1">
      <w:pPr>
        <w:rPr>
          <w:rFonts w:ascii="Times New Roman" w:hAnsi="Times New Roman" w:cs="Times New Roman"/>
          <w:b/>
          <w:sz w:val="24"/>
          <w:szCs w:val="24"/>
        </w:rPr>
      </w:pPr>
    </w:p>
    <w:p w:rsidR="005B0BD1" w:rsidRDefault="005B0BD1" w:rsidP="005B0BD1">
      <w:pPr>
        <w:rPr>
          <w:rFonts w:ascii="Times New Roman" w:hAnsi="Times New Roman" w:cs="Times New Roman"/>
          <w:b/>
          <w:sz w:val="24"/>
          <w:szCs w:val="24"/>
        </w:rPr>
      </w:pPr>
    </w:p>
    <w:p w:rsidR="001D0B4C" w:rsidRDefault="001D0B4C" w:rsidP="001D0B4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0B4C" w:rsidRDefault="001D0B4C" w:rsidP="001D0B4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0B4C" w:rsidRPr="00F83C00" w:rsidRDefault="005B0BD1" w:rsidP="00F83C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1D0B4C">
        <w:rPr>
          <w:rFonts w:ascii="Times New Roman" w:hAnsi="Times New Roman" w:cs="Times New Roman"/>
          <w:b/>
          <w:sz w:val="36"/>
          <w:szCs w:val="36"/>
        </w:rPr>
        <w:t>Boolean Access Control and Mathematical Proofs</w:t>
      </w:r>
    </w:p>
    <w:bookmarkEnd w:id="0"/>
    <w:p w:rsidR="001D0B4C" w:rsidRPr="005B0BD1" w:rsidRDefault="001D0B4C" w:rsidP="005B0BD1">
      <w:pPr>
        <w:rPr>
          <w:rFonts w:ascii="Times New Roman" w:hAnsi="Times New Roman" w:cs="Times New Roman"/>
          <w:b/>
          <w:sz w:val="24"/>
          <w:szCs w:val="24"/>
        </w:rPr>
      </w:pPr>
    </w:p>
    <w:p w:rsidR="005B0BD1" w:rsidRPr="001D0B4C" w:rsidRDefault="005B0BD1" w:rsidP="005B0BD1">
      <w:pPr>
        <w:pStyle w:val="Heading1"/>
        <w:rPr>
          <w:sz w:val="28"/>
        </w:rPr>
      </w:pPr>
      <w:r w:rsidRPr="001D0B4C">
        <w:rPr>
          <w:sz w:val="28"/>
        </w:rPr>
        <w:t>Part 1: Boolean Logic for Identity Verification</w:t>
      </w:r>
    </w:p>
    <w:p w:rsidR="005B0BD1" w:rsidRDefault="005B0BD1" w:rsidP="005B0BD1">
      <w:pPr>
        <w:spacing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5B0BD1">
        <w:rPr>
          <w:rFonts w:ascii="Times New Roman" w:hAnsi="Times New Roman" w:cs="Times New Roman"/>
          <w:sz w:val="24"/>
          <w:szCs w:val="24"/>
        </w:rPr>
        <w:t>Five Boolean variables represent user credentials and the access decision.</w:t>
      </w:r>
    </w:p>
    <w:p w:rsidR="005B0BD1" w:rsidRPr="005B0BD1" w:rsidRDefault="005B0BD1" w:rsidP="005B0BD1">
      <w:pPr>
        <w:pStyle w:val="ListParagraph"/>
        <w:numPr>
          <w:ilvl w:val="0"/>
          <w:numId w:val="12"/>
        </w:numPr>
        <w:spacing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5B0BD1">
        <w:rPr>
          <w:rStyle w:val="Strong"/>
          <w:rFonts w:ascii="Times New Roman" w:hAnsi="Times New Roman" w:cs="Times New Roman"/>
          <w:sz w:val="24"/>
          <w:szCs w:val="24"/>
        </w:rPr>
        <w:t>UserID</w:t>
      </w:r>
      <w:r w:rsidRPr="005B0BD1">
        <w:rPr>
          <w:rFonts w:ascii="Times New Roman" w:hAnsi="Times New Roman" w:cs="Times New Roman"/>
          <w:sz w:val="24"/>
          <w:szCs w:val="24"/>
        </w:rPr>
        <w:t>: true if the user ID is valid.</w:t>
      </w:r>
    </w:p>
    <w:p w:rsidR="005B0BD1" w:rsidRPr="005B0BD1" w:rsidRDefault="005B0BD1" w:rsidP="005B0BD1">
      <w:pPr>
        <w:pStyle w:val="ListParagraph"/>
        <w:numPr>
          <w:ilvl w:val="0"/>
          <w:numId w:val="12"/>
        </w:numPr>
        <w:spacing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5B0BD1">
        <w:rPr>
          <w:rStyle w:val="Strong"/>
          <w:rFonts w:ascii="Times New Roman" w:hAnsi="Times New Roman" w:cs="Times New Roman"/>
          <w:sz w:val="24"/>
          <w:szCs w:val="24"/>
        </w:rPr>
        <w:t>SS#</w:t>
      </w:r>
      <w:r w:rsidRPr="005B0BD1">
        <w:rPr>
          <w:rFonts w:ascii="Times New Roman" w:hAnsi="Times New Roman" w:cs="Times New Roman"/>
          <w:sz w:val="24"/>
          <w:szCs w:val="24"/>
        </w:rPr>
        <w:t>: true if the Social Security number is valid.</w:t>
      </w:r>
    </w:p>
    <w:p w:rsidR="005B0BD1" w:rsidRPr="005B0BD1" w:rsidRDefault="005B0BD1" w:rsidP="005B0BD1">
      <w:pPr>
        <w:pStyle w:val="ListParagraph"/>
        <w:numPr>
          <w:ilvl w:val="0"/>
          <w:numId w:val="12"/>
        </w:numPr>
        <w:spacing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0BD1">
        <w:rPr>
          <w:rStyle w:val="Strong"/>
          <w:rFonts w:ascii="Times New Roman" w:hAnsi="Times New Roman" w:cs="Times New Roman"/>
          <w:sz w:val="24"/>
          <w:szCs w:val="24"/>
        </w:rPr>
        <w:t>MothersName</w:t>
      </w:r>
      <w:proofErr w:type="spellEnd"/>
      <w:r w:rsidRPr="005B0BD1">
        <w:rPr>
          <w:rFonts w:ascii="Times New Roman" w:hAnsi="Times New Roman" w:cs="Times New Roman"/>
          <w:sz w:val="24"/>
          <w:szCs w:val="24"/>
        </w:rPr>
        <w:t>: true if the mother’s maiden name is correct.</w:t>
      </w:r>
    </w:p>
    <w:p w:rsidR="005B0BD1" w:rsidRPr="005B0BD1" w:rsidRDefault="005B0BD1" w:rsidP="005B0BD1">
      <w:pPr>
        <w:pStyle w:val="ListParagraph"/>
        <w:numPr>
          <w:ilvl w:val="0"/>
          <w:numId w:val="12"/>
        </w:numPr>
        <w:spacing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5B0BD1">
        <w:rPr>
          <w:rStyle w:val="Strong"/>
          <w:rFonts w:ascii="Times New Roman" w:hAnsi="Times New Roman" w:cs="Times New Roman"/>
          <w:sz w:val="24"/>
          <w:szCs w:val="24"/>
        </w:rPr>
        <w:t>Password</w:t>
      </w:r>
      <w:r w:rsidRPr="005B0BD1">
        <w:rPr>
          <w:rFonts w:ascii="Times New Roman" w:hAnsi="Times New Roman" w:cs="Times New Roman"/>
          <w:sz w:val="24"/>
          <w:szCs w:val="24"/>
        </w:rPr>
        <w:t>: true if the password is valid.</w:t>
      </w:r>
    </w:p>
    <w:p w:rsidR="005B0BD1" w:rsidRPr="005B0BD1" w:rsidRDefault="005B0BD1" w:rsidP="005B0BD1">
      <w:pPr>
        <w:pStyle w:val="ListParagraph"/>
        <w:numPr>
          <w:ilvl w:val="0"/>
          <w:numId w:val="12"/>
        </w:numPr>
        <w:spacing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5B0BD1">
        <w:rPr>
          <w:rStyle w:val="Strong"/>
          <w:rFonts w:ascii="Times New Roman" w:hAnsi="Times New Roman" w:cs="Times New Roman"/>
          <w:sz w:val="24"/>
          <w:szCs w:val="24"/>
        </w:rPr>
        <w:t>Access</w:t>
      </w:r>
      <w:r w:rsidRPr="005B0BD1">
        <w:rPr>
          <w:rFonts w:ascii="Times New Roman" w:hAnsi="Times New Roman" w:cs="Times New Roman"/>
          <w:sz w:val="24"/>
          <w:szCs w:val="24"/>
        </w:rPr>
        <w:t>: true if at least three of the first four inputs are true.</w:t>
      </w:r>
    </w:p>
    <w:p w:rsidR="005B0BD1" w:rsidRPr="005B0BD1" w:rsidRDefault="005B0BD1" w:rsidP="005B0BD1">
      <w:pPr>
        <w:spacing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5B0BD1">
        <w:rPr>
          <w:rFonts w:ascii="Times New Roman" w:hAnsi="Times New Roman" w:cs="Times New Roman"/>
          <w:sz w:val="24"/>
          <w:szCs w:val="24"/>
        </w:rPr>
        <w:t xml:space="preserve">All 16 combinations of the </w:t>
      </w:r>
      <w:r w:rsidR="001D0B4C" w:rsidRPr="005B0BD1">
        <w:rPr>
          <w:rFonts w:ascii="Times New Roman" w:hAnsi="Times New Roman" w:cs="Times New Roman"/>
          <w:sz w:val="24"/>
          <w:szCs w:val="24"/>
        </w:rPr>
        <w:t>four-credential</w:t>
      </w:r>
      <w:r w:rsidRPr="005B0BD1">
        <w:rPr>
          <w:rFonts w:ascii="Times New Roman" w:hAnsi="Times New Roman" w:cs="Times New Roman"/>
          <w:sz w:val="24"/>
          <w:szCs w:val="24"/>
        </w:rPr>
        <w:t xml:space="preserve"> inputs </w:t>
      </w:r>
      <w:proofErr w:type="gramStart"/>
      <w:r w:rsidRPr="005B0BD1">
        <w:rPr>
          <w:rFonts w:ascii="Times New Roman" w:hAnsi="Times New Roman" w:cs="Times New Roman"/>
          <w:sz w:val="24"/>
          <w:szCs w:val="24"/>
        </w:rPr>
        <w:t>are shown</w:t>
      </w:r>
      <w:proofErr w:type="gramEnd"/>
      <w:r w:rsidRPr="005B0BD1">
        <w:rPr>
          <w:rFonts w:ascii="Times New Roman" w:hAnsi="Times New Roman" w:cs="Times New Roman"/>
          <w:sz w:val="24"/>
          <w:szCs w:val="24"/>
        </w:rPr>
        <w:t xml:space="preserve"> below; </w:t>
      </w:r>
      <w:r w:rsidRPr="005B0BD1">
        <w:rPr>
          <w:rStyle w:val="Emphasis"/>
          <w:rFonts w:ascii="Times New Roman" w:hAnsi="Times New Roman" w:cs="Times New Roman"/>
          <w:sz w:val="24"/>
          <w:szCs w:val="24"/>
        </w:rPr>
        <w:t>Access</w:t>
      </w:r>
      <w:r w:rsidRPr="005B0BD1">
        <w:rPr>
          <w:rFonts w:ascii="Times New Roman" w:hAnsi="Times New Roman" w:cs="Times New Roman"/>
          <w:sz w:val="24"/>
          <w:szCs w:val="24"/>
        </w:rPr>
        <w:t xml:space="preserve"> is true only when three or four of the inputs are true:</w:t>
      </w:r>
    </w:p>
    <w:tbl>
      <w:tblPr>
        <w:tblStyle w:val="TableGrid"/>
        <w:tblW w:w="8400" w:type="dxa"/>
        <w:tblLook w:val="04A0" w:firstRow="1" w:lastRow="0" w:firstColumn="1" w:lastColumn="0" w:noHBand="0" w:noVBand="1"/>
      </w:tblPr>
      <w:tblGrid>
        <w:gridCol w:w="1564"/>
        <w:gridCol w:w="1076"/>
        <w:gridCol w:w="2559"/>
        <w:gridCol w:w="1812"/>
        <w:gridCol w:w="1389"/>
      </w:tblGrid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User ID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SS#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Mothers Name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Access</w:t>
            </w:r>
          </w:p>
        </w:tc>
      </w:tr>
      <w:tr w:rsidR="005B0BD1" w:rsidRPr="005464B9" w:rsidTr="005B0BD1">
        <w:trPr>
          <w:trHeight w:val="305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</w:tr>
      <w:tr w:rsidR="005B0BD1" w:rsidRPr="005464B9" w:rsidTr="005B0BD1">
        <w:trPr>
          <w:trHeight w:val="281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lastRenderedPageBreak/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</w:tr>
      <w:tr w:rsidR="005B0BD1" w:rsidRPr="005464B9" w:rsidTr="005B0BD1">
        <w:trPr>
          <w:trHeight w:val="281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</w:tr>
      <w:tr w:rsidR="005B0BD1" w:rsidRPr="005464B9" w:rsidTr="005B0BD1">
        <w:trPr>
          <w:trHeight w:val="299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</w:tr>
      <w:tr w:rsidR="005B0BD1" w:rsidRPr="005464B9" w:rsidTr="005B0BD1">
        <w:trPr>
          <w:trHeight w:val="281"/>
        </w:trPr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5B0BD1" w:rsidRPr="005464B9" w:rsidRDefault="005B0BD1" w:rsidP="005B0BD1">
            <w:pPr>
              <w:spacing w:after="100" w:afterAutospacing="1" w:line="48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464B9">
              <w:rPr>
                <w:rFonts w:ascii="Times New Roman" w:hAnsi="Times New Roman" w:cs="Times New Roman"/>
                <w:sz w:val="16"/>
                <w:szCs w:val="20"/>
              </w:rPr>
              <w:t>true</w:t>
            </w:r>
          </w:p>
        </w:tc>
      </w:tr>
    </w:tbl>
    <w:p w:rsidR="005B0BD1" w:rsidRPr="005B0BD1" w:rsidRDefault="005B0BD1" w:rsidP="005B0BD1">
      <w:pPr>
        <w:spacing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5B0BD1">
        <w:rPr>
          <w:rFonts w:ascii="Times New Roman" w:hAnsi="Times New Roman" w:cs="Times New Roman"/>
          <w:sz w:val="24"/>
          <w:szCs w:val="24"/>
        </w:rPr>
        <w:t xml:space="preserve">Five combinations give </w:t>
      </w:r>
      <w:r w:rsidRPr="005B0BD1">
        <w:rPr>
          <w:rStyle w:val="Emphasis"/>
          <w:rFonts w:ascii="Times New Roman" w:hAnsi="Times New Roman" w:cs="Times New Roman"/>
          <w:sz w:val="24"/>
          <w:szCs w:val="24"/>
        </w:rPr>
        <w:t>Access=true</w:t>
      </w:r>
      <w:r w:rsidRPr="005B0BD1">
        <w:rPr>
          <w:rFonts w:ascii="Times New Roman" w:hAnsi="Times New Roman" w:cs="Times New Roman"/>
          <w:sz w:val="24"/>
          <w:szCs w:val="24"/>
        </w:rPr>
        <w:t xml:space="preserve"> (three or four inputs true). One Boolean formula capturing this rule is:</w:t>
      </w:r>
    </w:p>
    <w:p w:rsidR="005B0BD1" w:rsidRPr="005464B9" w:rsidRDefault="005B0BD1" w:rsidP="005B0BD1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4B9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proofErr w:type="gramEnd"/>
    </w:p>
    <w:p w:rsidR="005B0BD1" w:rsidRPr="005464B9" w:rsidRDefault="005B0BD1" w:rsidP="005B0BD1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464B9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5B0BD1" w:rsidRPr="005464B9" w:rsidRDefault="005B0BD1" w:rsidP="005B0BD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Access </w:t>
      </w:r>
      <w:r w:rsidRPr="005464B9">
        <w:rPr>
          <w:rStyle w:val="hljs-punctuation"/>
          <w:rFonts w:ascii="Times New Roman" w:hAnsi="Times New Roman" w:cs="Times New Roman"/>
          <w:sz w:val="24"/>
          <w:szCs w:val="24"/>
        </w:rPr>
        <w:t>=</w:t>
      </w:r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464B9">
        <w:rPr>
          <w:rStyle w:val="hljs-punctuation"/>
          <w:rFonts w:ascii="Times New Roman" w:hAnsi="Times New Roman" w:cs="Times New Roman"/>
          <w:sz w:val="24"/>
          <w:szCs w:val="24"/>
        </w:rPr>
        <w:t>(</w:t>
      </w:r>
      <w:proofErr w:type="spellStart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UserID</w:t>
      </w:r>
      <w:proofErr w:type="spellEnd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AND SS</w:t>
      </w:r>
      <w:r w:rsidRPr="005464B9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# AND </w:t>
      </w:r>
      <w:proofErr w:type="spellStart"/>
      <w:r w:rsidRPr="005464B9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MothersName</w:t>
      </w:r>
      <w:proofErr w:type="spellEnd"/>
      <w:r w:rsidRPr="005464B9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)</w:t>
      </w:r>
    </w:p>
    <w:p w:rsidR="005B0BD1" w:rsidRPr="005464B9" w:rsidRDefault="005B0BD1" w:rsidP="005B0BD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</w:t>
      </w:r>
      <w:proofErr w:type="gramStart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>OR</w:t>
      </w:r>
      <w:proofErr w:type="gramEnd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464B9">
        <w:rPr>
          <w:rStyle w:val="hljs-punctuation"/>
          <w:rFonts w:ascii="Times New Roman" w:hAnsi="Times New Roman" w:cs="Times New Roman"/>
          <w:sz w:val="24"/>
          <w:szCs w:val="24"/>
        </w:rPr>
        <w:t>(</w:t>
      </w:r>
      <w:proofErr w:type="spellStart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UserID</w:t>
      </w:r>
      <w:proofErr w:type="spellEnd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AND SS</w:t>
      </w:r>
      <w:r w:rsidRPr="005464B9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AND Password)</w:t>
      </w:r>
    </w:p>
    <w:p w:rsidR="005B0BD1" w:rsidRPr="005464B9" w:rsidRDefault="005B0BD1" w:rsidP="005B0BD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</w:t>
      </w:r>
      <w:proofErr w:type="gramStart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>OR</w:t>
      </w:r>
      <w:proofErr w:type="gramEnd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464B9">
        <w:rPr>
          <w:rStyle w:val="hljs-punctuation"/>
          <w:rFonts w:ascii="Times New Roman" w:hAnsi="Times New Roman" w:cs="Times New Roman"/>
          <w:sz w:val="24"/>
          <w:szCs w:val="24"/>
        </w:rPr>
        <w:t>(</w:t>
      </w:r>
      <w:proofErr w:type="spellStart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UserID</w:t>
      </w:r>
      <w:proofErr w:type="spellEnd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AND </w:t>
      </w:r>
      <w:proofErr w:type="spellStart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>MothersName</w:t>
      </w:r>
      <w:proofErr w:type="spellEnd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AND Password</w:t>
      </w:r>
      <w:r w:rsidRPr="005464B9">
        <w:rPr>
          <w:rStyle w:val="hljs-punctuation"/>
          <w:rFonts w:ascii="Times New Roman" w:hAnsi="Times New Roman" w:cs="Times New Roman"/>
          <w:sz w:val="24"/>
          <w:szCs w:val="24"/>
        </w:rPr>
        <w:t>)</w:t>
      </w:r>
    </w:p>
    <w:p w:rsidR="005B0BD1" w:rsidRPr="005464B9" w:rsidRDefault="005B0BD1" w:rsidP="005B0BD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</w:t>
      </w:r>
      <w:proofErr w:type="gramStart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>OR</w:t>
      </w:r>
      <w:proofErr w:type="gramEnd"/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464B9">
        <w:rPr>
          <w:rStyle w:val="hljs-punctuation"/>
          <w:rFonts w:ascii="Times New Roman" w:hAnsi="Times New Roman" w:cs="Times New Roman"/>
          <w:sz w:val="24"/>
          <w:szCs w:val="24"/>
        </w:rPr>
        <w:t>(</w:t>
      </w:r>
      <w:r w:rsidRPr="005464B9">
        <w:rPr>
          <w:rStyle w:val="HTMLCode"/>
          <w:rFonts w:ascii="Times New Roman" w:eastAsiaTheme="majorEastAsia" w:hAnsi="Times New Roman" w:cs="Times New Roman"/>
          <w:sz w:val="24"/>
          <w:szCs w:val="24"/>
        </w:rPr>
        <w:t>SS</w:t>
      </w:r>
      <w:r w:rsidRPr="005464B9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# AND </w:t>
      </w:r>
      <w:proofErr w:type="spellStart"/>
      <w:r w:rsidRPr="005464B9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MothersName</w:t>
      </w:r>
      <w:proofErr w:type="spellEnd"/>
      <w:r w:rsidRPr="005464B9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AND Password).</w:t>
      </w:r>
    </w:p>
    <w:p w:rsidR="005B0BD1" w:rsidRDefault="005B0BD1" w:rsidP="005B0BD1">
      <w:pPr>
        <w:spacing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5B0BD1">
        <w:rPr>
          <w:rFonts w:ascii="Times New Roman" w:hAnsi="Times New Roman" w:cs="Times New Roman"/>
          <w:sz w:val="24"/>
          <w:szCs w:val="24"/>
        </w:rPr>
        <w:t>This sums all ways of choosing three credentials. A logic circuit implementing this rule could use four 3-input AND gates (each computing one of the above conjunctions) whose outputs feed a single 4-input OR gate. No NOT gates are required since we are only checking for true (correct) credentials.</w:t>
      </w:r>
    </w:p>
    <w:p w:rsidR="00BF0A72" w:rsidRDefault="00BF0A72" w:rsidP="00BF0A72">
      <w:pPr>
        <w:keepNext/>
        <w:spacing w:after="100" w:afterAutospacing="1" w:line="48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956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lean_Circuit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72" w:rsidRPr="00BF0A72" w:rsidRDefault="00BF0A72" w:rsidP="00BF0A72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BF0A72">
        <w:rPr>
          <w:rFonts w:ascii="Times New Roman" w:hAnsi="Times New Roman" w:cs="Times New Roman"/>
          <w:color w:val="auto"/>
        </w:rPr>
        <w:t xml:space="preserve">Figure </w:t>
      </w:r>
      <w:r w:rsidRPr="00BF0A72">
        <w:rPr>
          <w:rFonts w:ascii="Times New Roman" w:hAnsi="Times New Roman" w:cs="Times New Roman"/>
          <w:color w:val="auto"/>
        </w:rPr>
        <w:fldChar w:fldCharType="begin"/>
      </w:r>
      <w:r w:rsidRPr="00BF0A72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BF0A72">
        <w:rPr>
          <w:rFonts w:ascii="Times New Roman" w:hAnsi="Times New Roman" w:cs="Times New Roman"/>
          <w:color w:val="auto"/>
        </w:rPr>
        <w:fldChar w:fldCharType="separate"/>
      </w:r>
      <w:r w:rsidRPr="00BF0A72">
        <w:rPr>
          <w:rFonts w:ascii="Times New Roman" w:hAnsi="Times New Roman" w:cs="Times New Roman"/>
          <w:noProof/>
          <w:color w:val="auto"/>
        </w:rPr>
        <w:t>1</w:t>
      </w:r>
      <w:r w:rsidRPr="00BF0A72">
        <w:rPr>
          <w:rFonts w:ascii="Times New Roman" w:hAnsi="Times New Roman" w:cs="Times New Roman"/>
          <w:color w:val="auto"/>
        </w:rPr>
        <w:fldChar w:fldCharType="end"/>
      </w:r>
      <w:r w:rsidRPr="00BF0A72">
        <w:rPr>
          <w:rFonts w:ascii="Times New Roman" w:hAnsi="Times New Roman" w:cs="Times New Roman"/>
          <w:color w:val="auto"/>
        </w:rPr>
        <w:t>. Boolean circuit diagram</w:t>
      </w:r>
    </w:p>
    <w:p w:rsidR="005B0BD1" w:rsidRPr="00097657" w:rsidRDefault="005B0BD1" w:rsidP="005B0BD1">
      <w:pPr>
        <w:spacing w:after="220"/>
        <w:rPr>
          <w:rFonts w:ascii="Times New Roman" w:hAnsi="Times New Roman" w:cs="Times New Roman"/>
          <w:sz w:val="24"/>
          <w:szCs w:val="24"/>
        </w:rPr>
      </w:pPr>
      <w:r w:rsidRPr="001D0B4C">
        <w:rPr>
          <w:rFonts w:ascii="Times New Roman" w:hAnsi="Times New Roman" w:cs="Times New Roman"/>
          <w:b/>
          <w:sz w:val="32"/>
          <w:szCs w:val="32"/>
        </w:rPr>
        <w:t>Part 2: Three Mathematical Proofs</w:t>
      </w:r>
      <w:r w:rsidRPr="00097657">
        <w:rPr>
          <w:rFonts w:ascii="Times New Roman" w:hAnsi="Times New Roman" w:cs="Times New Roman"/>
          <w:sz w:val="24"/>
          <w:szCs w:val="24"/>
        </w:rPr>
        <w:br/>
      </w:r>
      <w:r w:rsidRPr="005B0BD1">
        <w:rPr>
          <w:rFonts w:ascii="Times New Roman" w:hAnsi="Times New Roman" w:cs="Times New Roman"/>
          <w:b/>
          <w:sz w:val="24"/>
          <w:szCs w:val="24"/>
        </w:rPr>
        <w:t xml:space="preserve">Proof 1: Sum of Integers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B0BD1">
        <w:rPr>
          <w:rFonts w:ascii="Times New Roman" w:hAnsi="Times New Roman" w:cs="Times New Roman"/>
          <w:b/>
          <w:sz w:val="24"/>
          <w:szCs w:val="24"/>
        </w:rPr>
        <w:t xml:space="preserve"> (Induction</w:t>
      </w:r>
      <w:proofErr w:type="gramStart"/>
      <w:r w:rsidRPr="005B0BD1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097657">
        <w:rPr>
          <w:rFonts w:ascii="Times New Roman" w:hAnsi="Times New Roman" w:cs="Times New Roman"/>
          <w:sz w:val="24"/>
          <w:szCs w:val="24"/>
        </w:rPr>
        <w:br/>
        <w:t>We use induction.</w:t>
      </w:r>
    </w:p>
    <w:p w:rsidR="005B0BD1" w:rsidRPr="00097657" w:rsidRDefault="005B0BD1" w:rsidP="005B0BD1">
      <w:pPr>
        <w:numPr>
          <w:ilvl w:val="0"/>
          <w:numId w:val="11"/>
        </w:numPr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 w:rsidRPr="00097657">
        <w:rPr>
          <w:rFonts w:ascii="Times New Roman" w:hAnsi="Times New Roman" w:cs="Times New Roman"/>
          <w:sz w:val="24"/>
          <w:szCs w:val="24"/>
        </w:rPr>
        <w:t xml:space="preserve">Base case: For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=1,1≤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97657">
        <w:rPr>
          <w:rFonts w:ascii="Times New Roman" w:hAnsi="Times New Roman" w:cs="Times New Roman"/>
          <w:sz w:val="24"/>
          <w:szCs w:val="24"/>
        </w:rPr>
        <w:t xml:space="preserve"> holds.</w:t>
      </w:r>
    </w:p>
    <w:p w:rsidR="005B0BD1" w:rsidRPr="00097657" w:rsidRDefault="005B0BD1" w:rsidP="005B0BD1">
      <w:pPr>
        <w:numPr>
          <w:ilvl w:val="0"/>
          <w:numId w:val="11"/>
        </w:numPr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 w:rsidRPr="00097657">
        <w:rPr>
          <w:rFonts w:ascii="Times New Roman" w:hAnsi="Times New Roman" w:cs="Times New Roman"/>
          <w:sz w:val="24"/>
          <w:szCs w:val="24"/>
        </w:rPr>
        <w:t>Inductive step: Assume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1+2+⋯+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97657">
        <w:rPr>
          <w:rFonts w:ascii="Times New Roman" w:hAnsi="Times New Roman" w:cs="Times New Roman"/>
          <w:sz w:val="24"/>
          <w:szCs w:val="24"/>
        </w:rPr>
        <w:t xml:space="preserve">. Then adding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  <w:r w:rsidRPr="00097657">
        <w:rPr>
          <w:rFonts w:ascii="Times New Roman" w:hAnsi="Times New Roman" w:cs="Times New Roman"/>
          <w:sz w:val="24"/>
          <w:szCs w:val="24"/>
        </w:rPr>
        <w:t xml:space="preserve"> gives</w:t>
      </w:r>
    </w:p>
    <w:p w:rsidR="005B0BD1" w:rsidRPr="005B0BD1" w:rsidRDefault="005B0BD1" w:rsidP="005B0BD1">
      <w:pPr>
        <w:spacing w:after="22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1+2+⋯+(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+1)≤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+(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+1)=(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+1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5B0BD1" w:rsidRPr="00097657" w:rsidRDefault="005B0BD1" w:rsidP="005B0BD1">
      <w:pPr>
        <w:spacing w:after="220"/>
        <w:rPr>
          <w:rFonts w:ascii="Times New Roman" w:hAnsi="Times New Roman" w:cs="Times New Roman"/>
          <w:sz w:val="24"/>
          <w:szCs w:val="24"/>
        </w:rPr>
      </w:pPr>
      <w:r w:rsidRPr="00097657">
        <w:rPr>
          <w:rFonts w:ascii="Times New Roman" w:hAnsi="Times New Roman" w:cs="Times New Roman"/>
          <w:sz w:val="24"/>
          <w:szCs w:val="24"/>
        </w:rPr>
        <w:t xml:space="preserve">Hence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1+2+⋯+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97657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097657">
        <w:rPr>
          <w:rFonts w:ascii="Times New Roman" w:hAnsi="Times New Roman" w:cs="Times New Roman"/>
          <w:sz w:val="24"/>
          <w:szCs w:val="24"/>
        </w:rPr>
        <w:t xml:space="preserve">all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≥1</m:t>
        </m:r>
      </m:oMath>
      <w:r w:rsidRPr="005B0BD1">
        <w:rPr>
          <w:rFonts w:ascii="Times New Roman" w:hAnsi="Times New Roman" w:cs="Times New Roman"/>
          <w:b/>
          <w:sz w:val="24"/>
          <w:szCs w:val="24"/>
        </w:rPr>
        <w:t>.</w:t>
      </w:r>
    </w:p>
    <w:p w:rsidR="005B0BD1" w:rsidRDefault="005B0BD1" w:rsidP="005B0BD1">
      <w:pPr>
        <w:spacing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5B0BD1">
        <w:rPr>
          <w:rFonts w:ascii="Times New Roman" w:hAnsi="Times New Roman" w:cs="Times New Roman"/>
          <w:b/>
          <w:sz w:val="24"/>
          <w:szCs w:val="24"/>
        </w:rPr>
        <w:t>Proof 2: Exponential Congruence (Counterexample</w:t>
      </w:r>
      <w:proofErr w:type="gramStart"/>
      <w:r w:rsidRPr="005B0BD1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097657">
        <w:rPr>
          <w:rFonts w:ascii="Times New Roman" w:hAnsi="Times New Roman" w:cs="Times New Roman"/>
          <w:sz w:val="24"/>
          <w:szCs w:val="24"/>
        </w:rPr>
        <w:br/>
      </w:r>
      <w:r w:rsidRPr="005B0BD1">
        <w:rPr>
          <w:rFonts w:ascii="Times New Roman" w:hAnsi="Times New Roman" w:cs="Times New Roman"/>
          <w:sz w:val="24"/>
          <w:szCs w:val="24"/>
        </w:rPr>
        <w:t xml:space="preserve">The claim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mod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mod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</m:oMath>
      <w:r w:rsidRPr="005B0BD1">
        <w:rPr>
          <w:rFonts w:ascii="Times New Roman" w:hAnsi="Times New Roman" w:cs="Times New Roman"/>
          <w:sz w:val="24"/>
          <w:szCs w:val="24"/>
        </w:rPr>
        <w:t xml:space="preserve"> is false. For example,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</m:t>
        </m:r>
      </m:oMath>
      <w:r w:rsidRPr="005B0BD1">
        <w:rPr>
          <w:rFonts w:ascii="Times New Roman" w:hAnsi="Times New Roman" w:cs="Times New Roman"/>
          <w:sz w:val="24"/>
          <w:szCs w:val="24"/>
        </w:rPr>
        <w:t xml:space="preserve"> one has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mod4=2</m:t>
        </m:r>
      </m:oMath>
      <w:r w:rsidRPr="005B0BD1">
        <w:rPr>
          <w:rFonts w:ascii="Times New Roman" w:hAnsi="Times New Roman" w:cs="Times New Roman"/>
          <w:sz w:val="24"/>
          <w:szCs w:val="24"/>
        </w:rPr>
        <w:t xml:space="preserve"> versus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mod8=4</m:t>
        </m:r>
      </m:oMath>
      <w:r w:rsidRPr="005B0BD1">
        <w:rPr>
          <w:rFonts w:ascii="Times New Roman" w:hAnsi="Times New Roman" w:cs="Times New Roman"/>
          <w:sz w:val="24"/>
          <w:szCs w:val="24"/>
        </w:rPr>
        <w:t xml:space="preserve">, which are not equal. In general,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mod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Pr="005B0BD1">
        <w:rPr>
          <w:rFonts w:ascii="Times New Roman" w:hAnsi="Times New Roman" w:cs="Times New Roman"/>
          <w:sz w:val="24"/>
          <w:szCs w:val="24"/>
        </w:rPr>
        <w:t xml:space="preserve"> equals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5B0BD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B0BD1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5B0BD1">
        <w:rPr>
          <w:rFonts w:ascii="Times New Roman" w:hAnsi="Times New Roman" w:cs="Times New Roman"/>
          <w:sz w:val="24"/>
          <w:szCs w:val="24"/>
        </w:rPr>
        <w:t xml:space="preserve"> ) or 0 (if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5B0BD1">
        <w:rPr>
          <w:rFonts w:ascii="Times New Roman" w:hAnsi="Times New Roman" w:cs="Times New Roman"/>
          <w:sz w:val="24"/>
          <w:szCs w:val="24"/>
        </w:rPr>
        <w:t xml:space="preserve"> ), while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mod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5B0BD1">
        <w:rPr>
          <w:rFonts w:ascii="Times New Roman" w:hAnsi="Times New Roman" w:cs="Times New Roman"/>
          <w:sz w:val="24"/>
          <w:szCs w:val="24"/>
        </w:rPr>
        <w:t xml:space="preserve"> (if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  <w:r w:rsidRPr="005B0BD1">
        <w:rPr>
          <w:rFonts w:ascii="Times New Roman" w:hAnsi="Times New Roman" w:cs="Times New Roman"/>
          <w:sz w:val="24"/>
          <w:szCs w:val="24"/>
        </w:rPr>
        <w:t xml:space="preserve"> ) or 0 otherwise. These values differ for many choices </w:t>
      </w:r>
      <w:proofErr w:type="gramStart"/>
      <w:r w:rsidRPr="005B0BD1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5B0BD1">
        <w:rPr>
          <w:rFonts w:ascii="Times New Roman" w:hAnsi="Times New Roman" w:cs="Times New Roman"/>
          <w:sz w:val="24"/>
          <w:szCs w:val="24"/>
        </w:rPr>
        <w:t>, so the claimed equality fails in general.</w:t>
      </w:r>
    </w:p>
    <w:p w:rsidR="005B0BD1" w:rsidRDefault="005B0BD1" w:rsidP="005B0BD1">
      <w:pPr>
        <w:spacing w:after="100" w:afterAutospacing="1" w:line="480" w:lineRule="auto"/>
      </w:pPr>
      <w:r w:rsidRPr="005B0BD1">
        <w:rPr>
          <w:b/>
        </w:rPr>
        <w:t>Proof 3: Infinitely Many Primes (Contradiction</w:t>
      </w:r>
      <w:proofErr w:type="gramStart"/>
      <w:r w:rsidRPr="005B0BD1">
        <w:rPr>
          <w:b/>
        </w:rPr>
        <w:t>)</w:t>
      </w:r>
      <w:proofErr w:type="gramEnd"/>
      <w:r>
        <w:br/>
      </w:r>
      <w:r w:rsidRPr="005B0BD1">
        <w:rPr>
          <w:rFonts w:ascii="Times New Roman" w:hAnsi="Times New Roman" w:cs="Times New Roman"/>
        </w:rPr>
        <w:t xml:space="preserve">Assume for contradiction there are only finitely many primes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5B0BD1">
        <w:rPr>
          <w:rFonts w:ascii="Times New Roman" w:hAnsi="Times New Roman" w:cs="Times New Roman"/>
        </w:rPr>
        <w:t xml:space="preserve">. </w:t>
      </w:r>
      <w:proofErr w:type="gramStart"/>
      <w:r w:rsidRPr="005B0BD1">
        <w:rPr>
          <w:rFonts w:ascii="Times New Roman" w:hAnsi="Times New Roman" w:cs="Times New Roman"/>
        </w:rPr>
        <w:t xml:space="preserve">Let </w:t>
      </w:r>
      <w:proofErr w:type="gramEnd"/>
      <m:oMath>
        <m:r>
          <w:rPr>
            <w:rFonts w:ascii="Cambria Math" w:hAnsi="Cambria Math" w:cs="Times New Roman"/>
          </w:rPr>
          <m:t xml:space="preserve"> N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⋯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 w:rsidRPr="005B0BD1">
        <w:rPr>
          <w:rFonts w:ascii="Times New Roman" w:hAnsi="Times New Roman" w:cs="Times New Roman"/>
        </w:rPr>
        <w:t xml:space="preserve">. Dividing </w:t>
      </w:r>
      <m:oMath>
        <m:r>
          <w:rPr>
            <w:rFonts w:ascii="Cambria Math" w:hAnsi="Cambria Math" w:cs="Times New Roman"/>
          </w:rPr>
          <m:t>N</m:t>
        </m:r>
      </m:oMath>
      <w:r w:rsidRPr="005B0BD1">
        <w:rPr>
          <w:rFonts w:ascii="Times New Roman" w:hAnsi="Times New Roman" w:cs="Times New Roman"/>
        </w:rPr>
        <w:t xml:space="preserve"> by any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B0BD1">
        <w:rPr>
          <w:rFonts w:ascii="Times New Roman" w:hAnsi="Times New Roman" w:cs="Times New Roman"/>
        </w:rPr>
        <w:t xml:space="preserve"> leaves remainder 1, so none of the listed primes divides</w:t>
      </w:r>
      <m:oMath>
        <m:r>
          <w:rPr>
            <w:rFonts w:ascii="Cambria Math" w:hAnsi="Cambria Math" w:cs="Times New Roman"/>
          </w:rPr>
          <m:t xml:space="preserve"> N</m:t>
        </m:r>
      </m:oMath>
      <w:r w:rsidRPr="005B0BD1">
        <w:rPr>
          <w:rFonts w:ascii="Times New Roman" w:hAnsi="Times New Roman" w:cs="Times New Roman"/>
        </w:rPr>
        <w:t xml:space="preserve">. Thus </w:t>
      </w:r>
      <m:oMath>
        <m:r>
          <w:rPr>
            <w:rFonts w:ascii="Cambria Math" w:hAnsi="Cambria Math" w:cs="Times New Roman"/>
          </w:rPr>
          <m:t>N</m:t>
        </m:r>
      </m:oMath>
      <w:r w:rsidRPr="005B0BD1">
        <w:rPr>
          <w:rFonts w:ascii="Times New Roman" w:hAnsi="Times New Roman" w:cs="Times New Roman"/>
        </w:rPr>
        <w:t xml:space="preserve"> must have a prime factor not in our list (or be prime itself), contradicting the assumption that we had all primes. Therefore, there must be infinitely many primes.</w:t>
      </w:r>
    </w:p>
    <w:p w:rsidR="005B0BD1" w:rsidRPr="00097657" w:rsidRDefault="005B0BD1" w:rsidP="005B0BD1">
      <w:pPr>
        <w:spacing w:after="220"/>
        <w:rPr>
          <w:rFonts w:ascii="Times New Roman" w:hAnsi="Times New Roman" w:cs="Times New Roman"/>
          <w:sz w:val="24"/>
          <w:szCs w:val="24"/>
        </w:rPr>
      </w:pPr>
    </w:p>
    <w:p w:rsidR="00F00D11" w:rsidRDefault="00F00D11"/>
    <w:sectPr w:rsidR="00F00D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E94243"/>
    <w:multiLevelType w:val="multilevel"/>
    <w:tmpl w:val="9FD4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04972"/>
    <w:multiLevelType w:val="hybridMultilevel"/>
    <w:tmpl w:val="E182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C411E"/>
    <w:multiLevelType w:val="hybridMultilevel"/>
    <w:tmpl w:val="C0D43E04"/>
    <w:lvl w:ilvl="0" w:tplc="70A03C76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F15844B0">
      <w:numFmt w:val="decimal"/>
      <w:lvlText w:val=""/>
      <w:lvlJc w:val="left"/>
    </w:lvl>
    <w:lvl w:ilvl="2" w:tplc="A6208E84">
      <w:numFmt w:val="decimal"/>
      <w:lvlText w:val=""/>
      <w:lvlJc w:val="left"/>
    </w:lvl>
    <w:lvl w:ilvl="3" w:tplc="EBC6C2B0">
      <w:numFmt w:val="decimal"/>
      <w:lvlText w:val=""/>
      <w:lvlJc w:val="left"/>
    </w:lvl>
    <w:lvl w:ilvl="4" w:tplc="6DB0566E">
      <w:numFmt w:val="decimal"/>
      <w:lvlText w:val=""/>
      <w:lvlJc w:val="left"/>
    </w:lvl>
    <w:lvl w:ilvl="5" w:tplc="275C7932">
      <w:numFmt w:val="decimal"/>
      <w:lvlText w:val=""/>
      <w:lvlJc w:val="left"/>
    </w:lvl>
    <w:lvl w:ilvl="6" w:tplc="CF7C3FC2">
      <w:numFmt w:val="decimal"/>
      <w:lvlText w:val=""/>
      <w:lvlJc w:val="left"/>
    </w:lvl>
    <w:lvl w:ilvl="7" w:tplc="572450F8">
      <w:numFmt w:val="decimal"/>
      <w:lvlText w:val=""/>
      <w:lvlJc w:val="left"/>
    </w:lvl>
    <w:lvl w:ilvl="8" w:tplc="9F02B8A6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0B4C"/>
    <w:rsid w:val="0029639D"/>
    <w:rsid w:val="002A7A51"/>
    <w:rsid w:val="00326F90"/>
    <w:rsid w:val="00452285"/>
    <w:rsid w:val="005464B9"/>
    <w:rsid w:val="005B0BD1"/>
    <w:rsid w:val="00A76505"/>
    <w:rsid w:val="00AA1D8D"/>
    <w:rsid w:val="00B47730"/>
    <w:rsid w:val="00BF0A72"/>
    <w:rsid w:val="00CB0664"/>
    <w:rsid w:val="00F00D11"/>
    <w:rsid w:val="00F83C00"/>
    <w:rsid w:val="00FC693F"/>
    <w:rsid w:val="00FD67A8"/>
    <w:rsid w:val="00F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41E09"/>
  <w14:defaultImageDpi w14:val="300"/>
  <w15:docId w15:val="{2D66D8D4-19B6-437B-8EBF-1E9469F6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5B0BD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0BD1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B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0BD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B0BD1"/>
  </w:style>
  <w:style w:type="character" w:customStyle="1" w:styleId="hljs-comment">
    <w:name w:val="hljs-comment"/>
    <w:basedOn w:val="DefaultParagraphFont"/>
    <w:rsid w:val="005B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7062ED-D74D-4AF4-AE72-EA8C20A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HomePC</cp:lastModifiedBy>
  <cp:revision>2</cp:revision>
  <dcterms:created xsi:type="dcterms:W3CDTF">2025-06-20T16:03:00Z</dcterms:created>
  <dcterms:modified xsi:type="dcterms:W3CDTF">2025-06-20T16:03:00Z</dcterms:modified>
  <cp:category/>
</cp:coreProperties>
</file>